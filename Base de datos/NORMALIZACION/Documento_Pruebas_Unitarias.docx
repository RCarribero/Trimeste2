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67D0" w14:textId="77777777" w:rsidR="00331FD1" w:rsidRDefault="00743A48">
      <w:pPr>
        <w:pStyle w:val="Ttulo"/>
      </w:pPr>
      <w:r>
        <w:t>📄</w:t>
      </w:r>
      <w:r>
        <w:t xml:space="preserve"> Documento de Pruebas Unitarias</w:t>
      </w:r>
    </w:p>
    <w:p w14:paraId="5CBE7280" w14:textId="77777777" w:rsidR="00331FD1" w:rsidRDefault="00743A48">
      <w:pPr>
        <w:pStyle w:val="Ttulo1"/>
      </w:pPr>
      <w:r>
        <w:t>1. Información General</w:t>
      </w:r>
    </w:p>
    <w:p w14:paraId="113B6D79" w14:textId="77777777" w:rsidR="00331FD1" w:rsidRDefault="00743A48">
      <w:r>
        <w:br/>
        <w:t>- Nombre del Proyecto:</w:t>
      </w:r>
      <w:r>
        <w:br/>
        <w:t>- Versión del Proyecto:</w:t>
      </w:r>
      <w:r>
        <w:br/>
        <w:t>- Fecha de Elaboración del Documento:</w:t>
      </w:r>
      <w:r>
        <w:br/>
        <w:t>- Responsable de las Pruebas:</w:t>
      </w:r>
      <w:r>
        <w:br/>
        <w:t>- Lenguaje/Framework de Desarrollo:</w:t>
      </w:r>
      <w:r>
        <w:br/>
        <w:t xml:space="preserve">- Herramientas de Testing Utilizadas </w:t>
      </w:r>
      <w:r>
        <w:t>(JUnit, PHPUnit, PyTest, etc.):</w:t>
      </w:r>
      <w:r>
        <w:br/>
      </w:r>
    </w:p>
    <w:p w14:paraId="2FE36DAF" w14:textId="77777777" w:rsidR="00331FD1" w:rsidRDefault="00743A48">
      <w:pPr>
        <w:pStyle w:val="Ttulo1"/>
      </w:pPr>
      <w:r>
        <w:t>2. Objetivo del Documento</w:t>
      </w:r>
    </w:p>
    <w:p w14:paraId="42F3AB4A" w14:textId="77777777" w:rsidR="00331FD1" w:rsidRDefault="00743A48">
      <w:r>
        <w:br/>
        <w:t>Este documento tiene como objetivo detallar la estructura, planificación y ejecución de las pruebas unitarias realizadas sobre los distintos módulos/componentes del sistema, asegurando su correcto</w:t>
      </w:r>
      <w:r>
        <w:t xml:space="preserve"> funcionamiento de forma aislada.</w:t>
      </w:r>
      <w:r>
        <w:br/>
      </w:r>
    </w:p>
    <w:p w14:paraId="18FF121F" w14:textId="77777777" w:rsidR="00331FD1" w:rsidRDefault="00743A48">
      <w:pPr>
        <w:pStyle w:val="Ttulo1"/>
      </w:pPr>
      <w:r>
        <w:t>3. Alcance de las Pruebas</w:t>
      </w:r>
    </w:p>
    <w:p w14:paraId="0C66F9BE" w14:textId="77777777" w:rsidR="00331FD1" w:rsidRDefault="00743A48">
      <w:r>
        <w:br/>
        <w:t>- Se cubrirán las pruebas unitarias de los siguientes módulos:</w:t>
      </w:r>
      <w:r>
        <w:br/>
        <w:t xml:space="preserve">  - [ ] Módulo de autenticación</w:t>
      </w:r>
      <w:r>
        <w:br/>
        <w:t xml:space="preserve">  - [ ] Módulo de gestión de usuarios</w:t>
      </w:r>
      <w:r>
        <w:br/>
        <w:t xml:space="preserve">  - [ ] Módulo de base de datos</w:t>
      </w:r>
      <w:r>
        <w:br/>
        <w:t xml:space="preserve">  - [ ] Módulo de lógica de n</w:t>
      </w:r>
      <w:r>
        <w:t>egocio</w:t>
      </w:r>
      <w:r>
        <w:br/>
        <w:t xml:space="preserve">  - [ ] Módulo de servicios externos/API</w:t>
      </w:r>
      <w:r>
        <w:br/>
        <w:t xml:space="preserve">  - [ ] Otros: _____________</w:t>
      </w:r>
      <w:r>
        <w:br/>
      </w:r>
    </w:p>
    <w:p w14:paraId="6587B6A1" w14:textId="77777777" w:rsidR="00331FD1" w:rsidRDefault="00743A48">
      <w:pPr>
        <w:pStyle w:val="Ttulo1"/>
      </w:pPr>
      <w:r>
        <w:t>4. Entorno de Pruebas</w:t>
      </w:r>
    </w:p>
    <w:p w14:paraId="227618B4" w14:textId="77777777" w:rsidR="00331FD1" w:rsidRDefault="00743A48">
      <w:r>
        <w:br/>
        <w:t>- Sistema Operativo:</w:t>
      </w:r>
      <w:r>
        <w:br/>
        <w:t>- IDE/Editor:</w:t>
      </w:r>
      <w:r>
        <w:br/>
        <w:t>- Gestor de Dependencias:</w:t>
      </w:r>
      <w:r>
        <w:br/>
        <w:t>- Versión del Lenguaje:</w:t>
      </w:r>
      <w:r>
        <w:br/>
        <w:t>- Framework de Testing:</w:t>
      </w:r>
      <w:r>
        <w:br/>
        <w:t>- Base de Datos (si aplica):</w:t>
      </w:r>
      <w:r>
        <w:br/>
      </w:r>
      <w:r>
        <w:lastRenderedPageBreak/>
        <w:t xml:space="preserve">- Otros recursos </w:t>
      </w:r>
      <w:r>
        <w:t>utilizados:</w:t>
      </w:r>
      <w:r>
        <w:br/>
      </w:r>
    </w:p>
    <w:p w14:paraId="279E7F8B" w14:textId="77777777" w:rsidR="00331FD1" w:rsidRDefault="00743A48">
      <w:pPr>
        <w:pStyle w:val="Ttulo1"/>
      </w:pPr>
      <w:r>
        <w:t>5. Criterios de Aceptación</w:t>
      </w:r>
    </w:p>
    <w:p w14:paraId="068FBC49" w14:textId="77777777" w:rsidR="00331FD1" w:rsidRDefault="00743A48">
      <w:r>
        <w:br/>
        <w:t>- Una prueba se considera aprobada si todos los casos de prueba definidos para una unidad retornan el resultado esperado sin errores.</w:t>
      </w:r>
      <w:r>
        <w:br/>
        <w:t>- Una prueba se considera fallida si se detecta alguna diferencia entre el result</w:t>
      </w:r>
      <w:r>
        <w:t>ado esperado y el resultado real.</w:t>
      </w:r>
      <w:r>
        <w:br/>
        <w:t>- Cobertura mínima exigida: __% (opcional)</w:t>
      </w:r>
      <w:r>
        <w:br/>
      </w:r>
    </w:p>
    <w:p w14:paraId="5336E641" w14:textId="77777777" w:rsidR="00331FD1" w:rsidRDefault="00743A48">
      <w:pPr>
        <w:pStyle w:val="Ttulo1"/>
      </w:pPr>
      <w:r>
        <w:t>6. Casos de Prueba Unitarios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5"/>
        <w:gridCol w:w="1152"/>
        <w:gridCol w:w="1343"/>
        <w:gridCol w:w="1010"/>
        <w:gridCol w:w="751"/>
        <w:gridCol w:w="885"/>
        <w:gridCol w:w="885"/>
        <w:gridCol w:w="941"/>
        <w:gridCol w:w="1194"/>
      </w:tblGrid>
      <w:tr w:rsidR="00331FD1" w14:paraId="602BC75D" w14:textId="77777777">
        <w:tc>
          <w:tcPr>
            <w:tcW w:w="960" w:type="dxa"/>
          </w:tcPr>
          <w:p w14:paraId="7C2C2C1E" w14:textId="77777777" w:rsidR="00331FD1" w:rsidRDefault="00743A48">
            <w:r>
              <w:t>ID Prueba</w:t>
            </w:r>
          </w:p>
        </w:tc>
        <w:tc>
          <w:tcPr>
            <w:tcW w:w="960" w:type="dxa"/>
          </w:tcPr>
          <w:p w14:paraId="45A5794D" w14:textId="77777777" w:rsidR="00331FD1" w:rsidRDefault="00743A48">
            <w:r>
              <w:t>Módulo/Clase</w:t>
            </w:r>
          </w:p>
        </w:tc>
        <w:tc>
          <w:tcPr>
            <w:tcW w:w="960" w:type="dxa"/>
          </w:tcPr>
          <w:p w14:paraId="782B694B" w14:textId="77777777" w:rsidR="00331FD1" w:rsidRDefault="00743A48">
            <w:r>
              <w:t>Método/Función</w:t>
            </w:r>
          </w:p>
        </w:tc>
        <w:tc>
          <w:tcPr>
            <w:tcW w:w="960" w:type="dxa"/>
          </w:tcPr>
          <w:p w14:paraId="347358C9" w14:textId="77777777" w:rsidR="00331FD1" w:rsidRDefault="00743A48">
            <w:r>
              <w:t>Descripción del Caso</w:t>
            </w:r>
          </w:p>
        </w:tc>
        <w:tc>
          <w:tcPr>
            <w:tcW w:w="960" w:type="dxa"/>
          </w:tcPr>
          <w:p w14:paraId="4821D848" w14:textId="77777777" w:rsidR="00331FD1" w:rsidRDefault="00743A48">
            <w:r>
              <w:t>Datos de Entrada</w:t>
            </w:r>
          </w:p>
        </w:tc>
        <w:tc>
          <w:tcPr>
            <w:tcW w:w="960" w:type="dxa"/>
          </w:tcPr>
          <w:p w14:paraId="55732403" w14:textId="77777777" w:rsidR="00331FD1" w:rsidRDefault="00743A48">
            <w:r>
              <w:t>Resultado Esperado</w:t>
            </w:r>
          </w:p>
        </w:tc>
        <w:tc>
          <w:tcPr>
            <w:tcW w:w="960" w:type="dxa"/>
          </w:tcPr>
          <w:p w14:paraId="3D396979" w14:textId="77777777" w:rsidR="00331FD1" w:rsidRDefault="00743A48">
            <w:r>
              <w:t>Resultado Obtenido</w:t>
            </w:r>
          </w:p>
        </w:tc>
        <w:tc>
          <w:tcPr>
            <w:tcW w:w="960" w:type="dxa"/>
          </w:tcPr>
          <w:p w14:paraId="5E900D63" w14:textId="77777777" w:rsidR="00331FD1" w:rsidRDefault="00743A48">
            <w:r>
              <w:t>Estado (OK/Fallo)</w:t>
            </w:r>
          </w:p>
        </w:tc>
        <w:tc>
          <w:tcPr>
            <w:tcW w:w="960" w:type="dxa"/>
          </w:tcPr>
          <w:p w14:paraId="575E8547" w14:textId="77777777" w:rsidR="00331FD1" w:rsidRDefault="00743A48">
            <w:r>
              <w:t>Observaciones</w:t>
            </w:r>
          </w:p>
        </w:tc>
      </w:tr>
      <w:tr w:rsidR="00331FD1" w14:paraId="75C08193" w14:textId="77777777">
        <w:tc>
          <w:tcPr>
            <w:tcW w:w="960" w:type="dxa"/>
          </w:tcPr>
          <w:p w14:paraId="0A8C1B12" w14:textId="77777777" w:rsidR="00331FD1" w:rsidRDefault="00331FD1"/>
        </w:tc>
        <w:tc>
          <w:tcPr>
            <w:tcW w:w="960" w:type="dxa"/>
          </w:tcPr>
          <w:p w14:paraId="3BF744AD" w14:textId="77777777" w:rsidR="00331FD1" w:rsidRDefault="00331FD1"/>
        </w:tc>
        <w:tc>
          <w:tcPr>
            <w:tcW w:w="960" w:type="dxa"/>
          </w:tcPr>
          <w:p w14:paraId="18127119" w14:textId="77777777" w:rsidR="00331FD1" w:rsidRDefault="00331FD1"/>
        </w:tc>
        <w:tc>
          <w:tcPr>
            <w:tcW w:w="960" w:type="dxa"/>
          </w:tcPr>
          <w:p w14:paraId="1689942A" w14:textId="77777777" w:rsidR="00331FD1" w:rsidRDefault="00331FD1"/>
        </w:tc>
        <w:tc>
          <w:tcPr>
            <w:tcW w:w="960" w:type="dxa"/>
          </w:tcPr>
          <w:p w14:paraId="3705DF0F" w14:textId="77777777" w:rsidR="00331FD1" w:rsidRDefault="00331FD1"/>
        </w:tc>
        <w:tc>
          <w:tcPr>
            <w:tcW w:w="960" w:type="dxa"/>
          </w:tcPr>
          <w:p w14:paraId="774B0715" w14:textId="77777777" w:rsidR="00331FD1" w:rsidRDefault="00331FD1"/>
        </w:tc>
        <w:tc>
          <w:tcPr>
            <w:tcW w:w="960" w:type="dxa"/>
          </w:tcPr>
          <w:p w14:paraId="145B9928" w14:textId="77777777" w:rsidR="00331FD1" w:rsidRDefault="00331FD1"/>
        </w:tc>
        <w:tc>
          <w:tcPr>
            <w:tcW w:w="960" w:type="dxa"/>
          </w:tcPr>
          <w:p w14:paraId="190F55FF" w14:textId="77777777" w:rsidR="00331FD1" w:rsidRDefault="00331FD1"/>
        </w:tc>
        <w:tc>
          <w:tcPr>
            <w:tcW w:w="960" w:type="dxa"/>
          </w:tcPr>
          <w:p w14:paraId="7C62CF88" w14:textId="77777777" w:rsidR="00331FD1" w:rsidRDefault="00331FD1"/>
        </w:tc>
      </w:tr>
      <w:tr w:rsidR="00331FD1" w14:paraId="53BB229C" w14:textId="77777777">
        <w:tc>
          <w:tcPr>
            <w:tcW w:w="960" w:type="dxa"/>
          </w:tcPr>
          <w:p w14:paraId="7537D744" w14:textId="77777777" w:rsidR="00331FD1" w:rsidRDefault="00331FD1"/>
        </w:tc>
        <w:tc>
          <w:tcPr>
            <w:tcW w:w="960" w:type="dxa"/>
          </w:tcPr>
          <w:p w14:paraId="7A4A3712" w14:textId="77777777" w:rsidR="00331FD1" w:rsidRDefault="00331FD1"/>
        </w:tc>
        <w:tc>
          <w:tcPr>
            <w:tcW w:w="960" w:type="dxa"/>
          </w:tcPr>
          <w:p w14:paraId="0C2FB8FC" w14:textId="77777777" w:rsidR="00331FD1" w:rsidRDefault="00331FD1"/>
        </w:tc>
        <w:tc>
          <w:tcPr>
            <w:tcW w:w="960" w:type="dxa"/>
          </w:tcPr>
          <w:p w14:paraId="1DD85060" w14:textId="77777777" w:rsidR="00331FD1" w:rsidRDefault="00331FD1"/>
        </w:tc>
        <w:tc>
          <w:tcPr>
            <w:tcW w:w="960" w:type="dxa"/>
          </w:tcPr>
          <w:p w14:paraId="0E902887" w14:textId="77777777" w:rsidR="00331FD1" w:rsidRDefault="00331FD1"/>
        </w:tc>
        <w:tc>
          <w:tcPr>
            <w:tcW w:w="960" w:type="dxa"/>
          </w:tcPr>
          <w:p w14:paraId="4B6F789E" w14:textId="77777777" w:rsidR="00331FD1" w:rsidRDefault="00331FD1"/>
        </w:tc>
        <w:tc>
          <w:tcPr>
            <w:tcW w:w="960" w:type="dxa"/>
          </w:tcPr>
          <w:p w14:paraId="0E731A5F" w14:textId="77777777" w:rsidR="00331FD1" w:rsidRDefault="00331FD1"/>
        </w:tc>
        <w:tc>
          <w:tcPr>
            <w:tcW w:w="960" w:type="dxa"/>
          </w:tcPr>
          <w:p w14:paraId="70C7613C" w14:textId="77777777" w:rsidR="00331FD1" w:rsidRDefault="00331FD1"/>
        </w:tc>
        <w:tc>
          <w:tcPr>
            <w:tcW w:w="960" w:type="dxa"/>
          </w:tcPr>
          <w:p w14:paraId="2BEA39E0" w14:textId="77777777" w:rsidR="00331FD1" w:rsidRDefault="00331FD1"/>
        </w:tc>
      </w:tr>
      <w:tr w:rsidR="00331FD1" w14:paraId="2C0AD698" w14:textId="77777777">
        <w:tc>
          <w:tcPr>
            <w:tcW w:w="960" w:type="dxa"/>
          </w:tcPr>
          <w:p w14:paraId="4D2BAB83" w14:textId="77777777" w:rsidR="00331FD1" w:rsidRDefault="00331FD1"/>
        </w:tc>
        <w:tc>
          <w:tcPr>
            <w:tcW w:w="960" w:type="dxa"/>
          </w:tcPr>
          <w:p w14:paraId="1F5FAF90" w14:textId="77777777" w:rsidR="00331FD1" w:rsidRDefault="00331FD1"/>
        </w:tc>
        <w:tc>
          <w:tcPr>
            <w:tcW w:w="960" w:type="dxa"/>
          </w:tcPr>
          <w:p w14:paraId="34DEDB2A" w14:textId="77777777" w:rsidR="00331FD1" w:rsidRDefault="00331FD1"/>
        </w:tc>
        <w:tc>
          <w:tcPr>
            <w:tcW w:w="960" w:type="dxa"/>
          </w:tcPr>
          <w:p w14:paraId="648AA868" w14:textId="77777777" w:rsidR="00331FD1" w:rsidRDefault="00331FD1"/>
        </w:tc>
        <w:tc>
          <w:tcPr>
            <w:tcW w:w="960" w:type="dxa"/>
          </w:tcPr>
          <w:p w14:paraId="366B88EE" w14:textId="77777777" w:rsidR="00331FD1" w:rsidRDefault="00331FD1"/>
        </w:tc>
        <w:tc>
          <w:tcPr>
            <w:tcW w:w="960" w:type="dxa"/>
          </w:tcPr>
          <w:p w14:paraId="5670E28F" w14:textId="77777777" w:rsidR="00331FD1" w:rsidRDefault="00331FD1"/>
        </w:tc>
        <w:tc>
          <w:tcPr>
            <w:tcW w:w="960" w:type="dxa"/>
          </w:tcPr>
          <w:p w14:paraId="43B06875" w14:textId="77777777" w:rsidR="00331FD1" w:rsidRDefault="00331FD1"/>
        </w:tc>
        <w:tc>
          <w:tcPr>
            <w:tcW w:w="960" w:type="dxa"/>
          </w:tcPr>
          <w:p w14:paraId="61A4288B" w14:textId="77777777" w:rsidR="00331FD1" w:rsidRDefault="00331FD1"/>
        </w:tc>
        <w:tc>
          <w:tcPr>
            <w:tcW w:w="960" w:type="dxa"/>
          </w:tcPr>
          <w:p w14:paraId="71B446BE" w14:textId="77777777" w:rsidR="00331FD1" w:rsidRDefault="00331FD1"/>
        </w:tc>
      </w:tr>
    </w:tbl>
    <w:p w14:paraId="36D74A87" w14:textId="0856DE06" w:rsidR="00331FD1" w:rsidRDefault="00743A48">
      <w:pPr>
        <w:pStyle w:val="Ttulo1"/>
      </w:pPr>
      <w:r>
        <w:t xml:space="preserve">7. Código de Prueba </w:t>
      </w:r>
    </w:p>
    <w:p w14:paraId="07904295" w14:textId="75FD0380" w:rsidR="00743A48" w:rsidRPr="00743A48" w:rsidRDefault="00743A48" w:rsidP="00743A48">
      <w:r>
        <w:t xml:space="preserve">[Aqui se </w:t>
      </w:r>
      <w:proofErr w:type="spellStart"/>
      <w:r>
        <w:t>puede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que se ha </w:t>
      </w:r>
      <w:proofErr w:type="spellStart"/>
      <w:r>
        <w:t>probado</w:t>
      </w:r>
      <w:proofErr w:type="spellEnd"/>
      <w:r>
        <w:t>]</w:t>
      </w:r>
    </w:p>
    <w:p w14:paraId="15EFEC9D" w14:textId="77777777" w:rsidR="00331FD1" w:rsidRDefault="00743A48">
      <w:pPr>
        <w:pStyle w:val="Ttulo1"/>
      </w:pPr>
      <w:r>
        <w:t>8. Resultados Globales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31FD1" w14:paraId="6E4A5D13" w14:textId="77777777">
        <w:tc>
          <w:tcPr>
            <w:tcW w:w="2160" w:type="dxa"/>
          </w:tcPr>
          <w:p w14:paraId="3054F769" w14:textId="77777777" w:rsidR="00331FD1" w:rsidRDefault="00743A48">
            <w:r>
              <w:t>Total de Pruebas</w:t>
            </w:r>
          </w:p>
        </w:tc>
        <w:tc>
          <w:tcPr>
            <w:tcW w:w="2160" w:type="dxa"/>
          </w:tcPr>
          <w:p w14:paraId="46A44FB6" w14:textId="77777777" w:rsidR="00331FD1" w:rsidRDefault="00743A48">
            <w:r>
              <w:t>Pruebas Exitosas</w:t>
            </w:r>
          </w:p>
        </w:tc>
        <w:tc>
          <w:tcPr>
            <w:tcW w:w="2160" w:type="dxa"/>
          </w:tcPr>
          <w:p w14:paraId="2892C76B" w14:textId="77777777" w:rsidR="00331FD1" w:rsidRDefault="00743A48">
            <w:r>
              <w:t>Pruebas Fallidas</w:t>
            </w:r>
          </w:p>
        </w:tc>
        <w:tc>
          <w:tcPr>
            <w:tcW w:w="2160" w:type="dxa"/>
          </w:tcPr>
          <w:p w14:paraId="21F92698" w14:textId="77777777" w:rsidR="00331FD1" w:rsidRDefault="00743A48">
            <w:r>
              <w:t>Porcentaje de Éxito (%)</w:t>
            </w:r>
          </w:p>
        </w:tc>
      </w:tr>
      <w:tr w:rsidR="00331FD1" w14:paraId="13BFB0C1" w14:textId="77777777">
        <w:tc>
          <w:tcPr>
            <w:tcW w:w="2160" w:type="dxa"/>
          </w:tcPr>
          <w:p w14:paraId="35E18329" w14:textId="77777777" w:rsidR="00331FD1" w:rsidRDefault="00331FD1"/>
        </w:tc>
        <w:tc>
          <w:tcPr>
            <w:tcW w:w="2160" w:type="dxa"/>
          </w:tcPr>
          <w:p w14:paraId="27718D0B" w14:textId="77777777" w:rsidR="00331FD1" w:rsidRDefault="00331FD1"/>
        </w:tc>
        <w:tc>
          <w:tcPr>
            <w:tcW w:w="2160" w:type="dxa"/>
          </w:tcPr>
          <w:p w14:paraId="4A3CADF8" w14:textId="77777777" w:rsidR="00331FD1" w:rsidRDefault="00331FD1"/>
        </w:tc>
        <w:tc>
          <w:tcPr>
            <w:tcW w:w="2160" w:type="dxa"/>
          </w:tcPr>
          <w:p w14:paraId="14EAEE2B" w14:textId="77777777" w:rsidR="00331FD1" w:rsidRDefault="00331FD1"/>
        </w:tc>
      </w:tr>
    </w:tbl>
    <w:p w14:paraId="3BEC9A61" w14:textId="77777777" w:rsidR="00331FD1" w:rsidRDefault="00743A48">
      <w:pPr>
        <w:pStyle w:val="Ttulo1"/>
      </w:pPr>
      <w:r>
        <w:t>9. Conclusión</w:t>
      </w:r>
    </w:p>
    <w:p w14:paraId="7EEB52E7" w14:textId="77777777" w:rsidR="00331FD1" w:rsidRDefault="00743A48">
      <w:r>
        <w:br/>
        <w:t xml:space="preserve">(Resumen </w:t>
      </w:r>
      <w:r>
        <w:t>del resultado de las pruebas unitarias: estabilidad del sistema, necesidades de corrección, módulos más conflictivos, etc.)</w:t>
      </w:r>
      <w:r>
        <w:br/>
      </w:r>
    </w:p>
    <w:p w14:paraId="24D855B1" w14:textId="77777777" w:rsidR="00331FD1" w:rsidRDefault="00743A48">
      <w:pPr>
        <w:pStyle w:val="Ttulo1"/>
      </w:pPr>
      <w:r>
        <w:lastRenderedPageBreak/>
        <w:t>10. Anexos</w:t>
      </w:r>
    </w:p>
    <w:p w14:paraId="1A5C1ED3" w14:textId="77777777" w:rsidR="00331FD1" w:rsidRDefault="00743A48">
      <w:r>
        <w:br/>
        <w:t>- Capturas de pantalla de resultados (opcional)</w:t>
      </w:r>
      <w:r>
        <w:br/>
        <w:t>- Logs de ejecución de pruebas</w:t>
      </w:r>
      <w:r>
        <w:br/>
        <w:t xml:space="preserve">- Reportes de cobertura (HTML, XML, </w:t>
      </w:r>
      <w:r>
        <w:t>etc.)</w:t>
      </w:r>
      <w:r>
        <w:br/>
        <w:t>- Referencias a herramientas o librerías externas</w:t>
      </w:r>
      <w:r>
        <w:br/>
      </w:r>
    </w:p>
    <w:sectPr w:rsidR="00331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FD1"/>
    <w:rsid w:val="00743A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DD438"/>
  <w14:defaultImageDpi w14:val="300"/>
  <w15:docId w15:val="{C284929B-68F1-4235-85FC-CFC0F4F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</cp:lastModifiedBy>
  <cp:revision>2</cp:revision>
  <dcterms:created xsi:type="dcterms:W3CDTF">2013-12-23T23:15:00Z</dcterms:created>
  <dcterms:modified xsi:type="dcterms:W3CDTF">2025-05-16T07:11:00Z</dcterms:modified>
  <cp:category/>
</cp:coreProperties>
</file>